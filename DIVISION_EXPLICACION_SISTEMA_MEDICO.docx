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DIVISIÓN DE LA EXPLICACIÓN DEL SISTEMA DE CONSULTAS MÉDICAS</w:t>
      </w:r>
    </w:p>
    <w:p>
      <w:r>
        <w:t>Este documento sirve para repartir entre cuatro personas la explicación del sistema, tanto a nivel funcional como técnico. Cada participante debe escribir su nombre junto al área que desea cubrir.</w:t>
      </w:r>
    </w:p>
    <w:p>
      <w:pPr>
        <w:pStyle w:val="Heading1"/>
      </w:pPr>
      <w:r>
        <w:t>👤 Persona 1: Visión general del sistema + estructura</w:t>
      </w:r>
    </w:p>
    <w:p>
      <w:r>
        <w:t>- Explica el propósito general del sistema</w:t>
        <w:br/>
        <w:t>- Describe los roles: administrador, médico, recepcionista</w:t>
        <w:br/>
        <w:t>- Expone el flujo general del sistema y estructura de carpetas</w:t>
        <w:br/>
        <w:t>- Introduce la arquitectura MVC y uso de ORM con SQLAlchemy</w:t>
        <w:br/>
        <w:t>- Apoyo con diagrama de arquitectura y mapa de navegación</w:t>
      </w:r>
    </w:p>
    <w:p>
      <w:r>
        <w:t>Nombre del responsable: ___________________________________________</w:t>
      </w:r>
    </w:p>
    <w:p>
      <w:pPr>
        <w:pStyle w:val="Heading1"/>
      </w:pPr>
      <w:r>
        <w:t>👩‍💻 Persona 2: Funcionalidad por rol (uso real del sistema)</w:t>
      </w:r>
    </w:p>
    <w:p>
      <w:r>
        <w:t>- Explica las funcionalidades desde la vista del usuario final</w:t>
        <w:br/>
        <w:t>- Muestra acciones del administrador, recepcionista y médico</w:t>
        <w:br/>
        <w:t>- Demuestra ejemplos visuales de cada sección (pantallas, formularios)</w:t>
        <w:br/>
        <w:t>- Explica cómo funciona la navegación y protección por sesiones</w:t>
      </w:r>
    </w:p>
    <w:p>
      <w:r>
        <w:t>Nombre del responsable: ___________________________________________</w:t>
      </w:r>
    </w:p>
    <w:p>
      <w:pPr>
        <w:pStyle w:val="Heading1"/>
      </w:pPr>
      <w:r>
        <w:t>👨‍💻 Persona 3: Lógica del código y base de datos</w:t>
      </w:r>
    </w:p>
    <w:p>
      <w:r>
        <w:t>- Detalla los modelos y relaciones con SQLAlchemy</w:t>
        <w:br/>
        <w:t>- Explica cómo funcionan las rutas en Flask</w:t>
        <w:br/>
        <w:t>- Muestra cómo se crean, editan o eliminan registros desde el código</w:t>
        <w:br/>
        <w:t>- Describe cómo se gestionan sesiones y permisos</w:t>
        <w:br/>
        <w:t>- Incluye referencias a ejemplos reales de código</w:t>
      </w:r>
    </w:p>
    <w:p>
      <w:r>
        <w:t>Nombre del responsable: ___________________________________________</w:t>
      </w:r>
    </w:p>
    <w:p>
      <w:pPr>
        <w:pStyle w:val="Heading1"/>
      </w:pPr>
      <w:r>
        <w:t>👩‍🎨 Persona 4: Diseño, accesibilidad y mejoras</w:t>
      </w:r>
    </w:p>
    <w:p>
      <w:r>
        <w:t>- Justifica el uso de Tailwind, Bootstrap y AnimXYZ</w:t>
        <w:br/>
        <w:t>- Describe cómo se asegura una interfaz clara y responsiva</w:t>
        <w:br/>
        <w:t>- Muestra la estructura de base.html y uso de bloques Jinja</w:t>
        <w:br/>
        <w:t>- Propone mejoras visuales y funcionales</w:t>
        <w:br/>
        <w:t>- Sugiere mejoras futuras como reportes, filtros, etc.</w:t>
      </w:r>
    </w:p>
    <w:p>
      <w:r>
        <w:t>Nombre del responsable: 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